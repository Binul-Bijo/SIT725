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A6AE2" w14:textId="77777777" w:rsidR="00DE0F75" w:rsidRPr="00BE42C6" w:rsidRDefault="00000000">
      <w:pPr>
        <w:pStyle w:val="Heading2"/>
        <w:rPr>
          <w:color w:val="000000" w:themeColor="text1"/>
          <w:sz w:val="24"/>
          <w:szCs w:val="24"/>
        </w:rPr>
      </w:pPr>
      <w:r w:rsidRPr="00BE42C6">
        <w:rPr>
          <w:color w:val="000000" w:themeColor="text1"/>
          <w:sz w:val="24"/>
          <w:szCs w:val="24"/>
        </w:rPr>
        <w:t>User Story:</w:t>
      </w:r>
    </w:p>
    <w:p w14:paraId="59C2DE76" w14:textId="2D0BFAEC" w:rsidR="00DE0F75" w:rsidRPr="00BE42C6" w:rsidRDefault="00000000">
      <w:pPr>
        <w:rPr>
          <w:sz w:val="21"/>
          <w:szCs w:val="21"/>
        </w:rPr>
      </w:pPr>
      <w:r w:rsidRPr="00BE42C6">
        <w:rPr>
          <w:sz w:val="21"/>
          <w:szCs w:val="21"/>
        </w:rPr>
        <w:t xml:space="preserve">As a cybersecurity specialist, I need a system that can instantly identify and respond to security threats using AI-driven network analysis, so that </w:t>
      </w:r>
      <w:r w:rsidR="00A032DA" w:rsidRPr="00BE42C6">
        <w:rPr>
          <w:sz w:val="21"/>
          <w:szCs w:val="21"/>
        </w:rPr>
        <w:t>organizations</w:t>
      </w:r>
      <w:r w:rsidRPr="00BE42C6">
        <w:rPr>
          <w:sz w:val="21"/>
          <w:szCs w:val="21"/>
        </w:rPr>
        <w:t xml:space="preserve"> can stay protected against new and evolving </w:t>
      </w:r>
      <w:proofErr w:type="spellStart"/>
      <w:r w:rsidRPr="00BE42C6">
        <w:rPr>
          <w:sz w:val="21"/>
          <w:szCs w:val="21"/>
        </w:rPr>
        <w:t>cyber attacks</w:t>
      </w:r>
      <w:proofErr w:type="spellEnd"/>
      <w:r w:rsidRPr="00BE42C6">
        <w:rPr>
          <w:sz w:val="21"/>
          <w:szCs w:val="21"/>
        </w:rPr>
        <w:t>.</w:t>
      </w:r>
    </w:p>
    <w:p w14:paraId="23DD34ED" w14:textId="77777777" w:rsidR="00DE0F75" w:rsidRPr="00BE42C6" w:rsidRDefault="00000000">
      <w:pPr>
        <w:pStyle w:val="Heading2"/>
        <w:rPr>
          <w:rFonts w:ascii="Calibri" w:hAnsi="Calibri" w:cs="Calibri"/>
          <w:color w:val="000000" w:themeColor="text1"/>
          <w:sz w:val="24"/>
          <w:szCs w:val="24"/>
        </w:rPr>
      </w:pPr>
      <w:r w:rsidRPr="00BE42C6">
        <w:rPr>
          <w:rFonts w:ascii="Calibri" w:hAnsi="Calibri" w:cs="Calibri"/>
          <w:color w:val="000000" w:themeColor="text1"/>
          <w:sz w:val="24"/>
          <w:szCs w:val="24"/>
        </w:rPr>
        <w:t>Sprint Backlog Tasks: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878"/>
        <w:gridCol w:w="2877"/>
      </w:tblGrid>
      <w:tr w:rsidR="00DE0F75" w:rsidRPr="00BE42C6" w14:paraId="34F8172B" w14:textId="77777777" w:rsidTr="00BE42C6">
        <w:tc>
          <w:tcPr>
            <w:tcW w:w="2880" w:type="dxa"/>
          </w:tcPr>
          <w:p w14:paraId="78443CB0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Task #</w:t>
            </w:r>
          </w:p>
        </w:tc>
        <w:tc>
          <w:tcPr>
            <w:tcW w:w="2880" w:type="dxa"/>
          </w:tcPr>
          <w:p w14:paraId="6CD92EE9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Task Description</w:t>
            </w:r>
          </w:p>
        </w:tc>
        <w:tc>
          <w:tcPr>
            <w:tcW w:w="2880" w:type="dxa"/>
          </w:tcPr>
          <w:p w14:paraId="62E98DF7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Estimated Hours</w:t>
            </w:r>
          </w:p>
        </w:tc>
      </w:tr>
      <w:tr w:rsidR="00DE0F75" w:rsidRPr="00BE42C6" w14:paraId="303A34D9" w14:textId="77777777" w:rsidTr="00BE42C6">
        <w:tc>
          <w:tcPr>
            <w:tcW w:w="2880" w:type="dxa"/>
          </w:tcPr>
          <w:p w14:paraId="2C9DAFAE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1</w:t>
            </w:r>
          </w:p>
        </w:tc>
        <w:tc>
          <w:tcPr>
            <w:tcW w:w="2880" w:type="dxa"/>
          </w:tcPr>
          <w:p w14:paraId="38695EA2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Set up the project environment and initialize a Node.js server with Express</w:t>
            </w:r>
          </w:p>
        </w:tc>
        <w:tc>
          <w:tcPr>
            <w:tcW w:w="2880" w:type="dxa"/>
          </w:tcPr>
          <w:p w14:paraId="3D603E13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3 hours</w:t>
            </w:r>
          </w:p>
        </w:tc>
      </w:tr>
      <w:tr w:rsidR="00DE0F75" w:rsidRPr="00BE42C6" w14:paraId="5AC554A0" w14:textId="77777777" w:rsidTr="00BE42C6">
        <w:tc>
          <w:tcPr>
            <w:tcW w:w="2880" w:type="dxa"/>
          </w:tcPr>
          <w:p w14:paraId="440A296C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2</w:t>
            </w:r>
          </w:p>
        </w:tc>
        <w:tc>
          <w:tcPr>
            <w:tcW w:w="2880" w:type="dxa"/>
          </w:tcPr>
          <w:p w14:paraId="54E3DDBD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Design a simple frontend dashboard using HTML and CSS to display threat alerts</w:t>
            </w:r>
          </w:p>
        </w:tc>
        <w:tc>
          <w:tcPr>
            <w:tcW w:w="2880" w:type="dxa"/>
          </w:tcPr>
          <w:p w14:paraId="44BE7CC4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6 hours</w:t>
            </w:r>
          </w:p>
        </w:tc>
      </w:tr>
      <w:tr w:rsidR="00DE0F75" w:rsidRPr="00BE42C6" w14:paraId="2BB8166E" w14:textId="77777777" w:rsidTr="00BE42C6">
        <w:tc>
          <w:tcPr>
            <w:tcW w:w="2880" w:type="dxa"/>
          </w:tcPr>
          <w:p w14:paraId="5F4C6DC4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3</w:t>
            </w:r>
          </w:p>
        </w:tc>
        <w:tc>
          <w:tcPr>
            <w:tcW w:w="2880" w:type="dxa"/>
          </w:tcPr>
          <w:p w14:paraId="121BEAC6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Configure MongoDB to securely store event logs and user activity</w:t>
            </w:r>
          </w:p>
        </w:tc>
        <w:tc>
          <w:tcPr>
            <w:tcW w:w="2880" w:type="dxa"/>
          </w:tcPr>
          <w:p w14:paraId="540A56FD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4 hours</w:t>
            </w:r>
          </w:p>
        </w:tc>
      </w:tr>
      <w:tr w:rsidR="00DE0F75" w:rsidRPr="00BE42C6" w14:paraId="17AA2E4B" w14:textId="77777777" w:rsidTr="00BE42C6">
        <w:tc>
          <w:tcPr>
            <w:tcW w:w="2880" w:type="dxa"/>
          </w:tcPr>
          <w:p w14:paraId="504150BA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4</w:t>
            </w:r>
          </w:p>
        </w:tc>
        <w:tc>
          <w:tcPr>
            <w:tcW w:w="2880" w:type="dxa"/>
          </w:tcPr>
          <w:p w14:paraId="74C2D672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Build a basic machine learning model with TensorFlow or Scikit-learn for threat detection</w:t>
            </w:r>
          </w:p>
        </w:tc>
        <w:tc>
          <w:tcPr>
            <w:tcW w:w="2880" w:type="dxa"/>
          </w:tcPr>
          <w:p w14:paraId="71A9BC50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7 hours</w:t>
            </w:r>
          </w:p>
        </w:tc>
      </w:tr>
      <w:tr w:rsidR="00DE0F75" w:rsidRPr="00BE42C6" w14:paraId="5171EE94" w14:textId="77777777" w:rsidTr="00BE42C6">
        <w:tc>
          <w:tcPr>
            <w:tcW w:w="2880" w:type="dxa"/>
          </w:tcPr>
          <w:p w14:paraId="76BEB601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5</w:t>
            </w:r>
          </w:p>
        </w:tc>
        <w:tc>
          <w:tcPr>
            <w:tcW w:w="2880" w:type="dxa"/>
          </w:tcPr>
          <w:p w14:paraId="0D593E80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Create backend APIs to handle network traffic data and send it for AI analysis</w:t>
            </w:r>
          </w:p>
        </w:tc>
        <w:tc>
          <w:tcPr>
            <w:tcW w:w="2880" w:type="dxa"/>
          </w:tcPr>
          <w:p w14:paraId="33BF6AD3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5 hours</w:t>
            </w:r>
          </w:p>
        </w:tc>
      </w:tr>
      <w:tr w:rsidR="00DE0F75" w:rsidRPr="00BE42C6" w14:paraId="3B04BDE5" w14:textId="77777777" w:rsidTr="00BE42C6">
        <w:tc>
          <w:tcPr>
            <w:tcW w:w="2880" w:type="dxa"/>
          </w:tcPr>
          <w:p w14:paraId="1ADA7A03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6</w:t>
            </w:r>
          </w:p>
        </w:tc>
        <w:tc>
          <w:tcPr>
            <w:tcW w:w="2880" w:type="dxa"/>
          </w:tcPr>
          <w:p w14:paraId="4A877B30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Implement real-time visual updates on the dashboard for newly detected threats</w:t>
            </w:r>
          </w:p>
        </w:tc>
        <w:tc>
          <w:tcPr>
            <w:tcW w:w="2880" w:type="dxa"/>
          </w:tcPr>
          <w:p w14:paraId="4A8DBFD2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6 hours</w:t>
            </w:r>
          </w:p>
        </w:tc>
      </w:tr>
      <w:tr w:rsidR="00DE0F75" w:rsidRPr="00BE42C6" w14:paraId="082EE3D1" w14:textId="77777777" w:rsidTr="00BE42C6">
        <w:tc>
          <w:tcPr>
            <w:tcW w:w="2880" w:type="dxa"/>
          </w:tcPr>
          <w:p w14:paraId="3FF5D588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7</w:t>
            </w:r>
          </w:p>
        </w:tc>
        <w:tc>
          <w:tcPr>
            <w:tcW w:w="2880" w:type="dxa"/>
          </w:tcPr>
          <w:p w14:paraId="550D85FE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Develop secure login and role-based access control for users and admins using JWT or Passport.js</w:t>
            </w:r>
          </w:p>
        </w:tc>
        <w:tc>
          <w:tcPr>
            <w:tcW w:w="2880" w:type="dxa"/>
          </w:tcPr>
          <w:p w14:paraId="02DA34F9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5 hours</w:t>
            </w:r>
          </w:p>
        </w:tc>
      </w:tr>
      <w:tr w:rsidR="00DE0F75" w:rsidRPr="00BE42C6" w14:paraId="4F6ABBBB" w14:textId="77777777" w:rsidTr="00BE42C6">
        <w:tc>
          <w:tcPr>
            <w:tcW w:w="2880" w:type="dxa"/>
          </w:tcPr>
          <w:p w14:paraId="09E6749D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8</w:t>
            </w:r>
          </w:p>
        </w:tc>
        <w:tc>
          <w:tcPr>
            <w:tcW w:w="2880" w:type="dxa"/>
          </w:tcPr>
          <w:p w14:paraId="69147188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Set up a real-time notification system for immediate threat alerts</w:t>
            </w:r>
          </w:p>
        </w:tc>
        <w:tc>
          <w:tcPr>
            <w:tcW w:w="2880" w:type="dxa"/>
          </w:tcPr>
          <w:p w14:paraId="50545C6E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6 hours</w:t>
            </w:r>
          </w:p>
        </w:tc>
      </w:tr>
      <w:tr w:rsidR="00DE0F75" w:rsidRPr="00BE42C6" w14:paraId="29B1DD2D" w14:textId="77777777" w:rsidTr="00BE42C6">
        <w:tc>
          <w:tcPr>
            <w:tcW w:w="2880" w:type="dxa"/>
          </w:tcPr>
          <w:p w14:paraId="4CB0D19F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9</w:t>
            </w:r>
          </w:p>
        </w:tc>
        <w:tc>
          <w:tcPr>
            <w:tcW w:w="2880" w:type="dxa"/>
          </w:tcPr>
          <w:p w14:paraId="36668EB0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Perform testing to handle special cases like unusual traffic spikes or system recovery after downtime</w:t>
            </w:r>
          </w:p>
        </w:tc>
        <w:tc>
          <w:tcPr>
            <w:tcW w:w="2880" w:type="dxa"/>
          </w:tcPr>
          <w:p w14:paraId="177CCC2F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5 hours</w:t>
            </w:r>
          </w:p>
        </w:tc>
      </w:tr>
      <w:tr w:rsidR="00DE0F75" w:rsidRPr="00BE42C6" w14:paraId="7193E8B9" w14:textId="77777777" w:rsidTr="00BE42C6">
        <w:tc>
          <w:tcPr>
            <w:tcW w:w="2880" w:type="dxa"/>
          </w:tcPr>
          <w:p w14:paraId="277EC05F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10</w:t>
            </w:r>
          </w:p>
        </w:tc>
        <w:tc>
          <w:tcPr>
            <w:tcW w:w="2880" w:type="dxa"/>
          </w:tcPr>
          <w:p w14:paraId="44A6B8C1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Fine-tune machine learning models and optimize backend APIs for better performance</w:t>
            </w:r>
          </w:p>
        </w:tc>
        <w:tc>
          <w:tcPr>
            <w:tcW w:w="2880" w:type="dxa"/>
          </w:tcPr>
          <w:p w14:paraId="4B0A9F73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6 hours</w:t>
            </w:r>
          </w:p>
        </w:tc>
      </w:tr>
      <w:tr w:rsidR="00DE0F75" w:rsidRPr="00BE42C6" w14:paraId="084B03EB" w14:textId="77777777" w:rsidTr="00BE42C6">
        <w:tc>
          <w:tcPr>
            <w:tcW w:w="2880" w:type="dxa"/>
          </w:tcPr>
          <w:p w14:paraId="5253FB44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11</w:t>
            </w:r>
          </w:p>
        </w:tc>
        <w:tc>
          <w:tcPr>
            <w:tcW w:w="2880" w:type="dxa"/>
          </w:tcPr>
          <w:p w14:paraId="7ADB357E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Conduct final integration testing, clean up code, prepare project documentation, and update the GitHub repository with a README file</w:t>
            </w:r>
          </w:p>
        </w:tc>
        <w:tc>
          <w:tcPr>
            <w:tcW w:w="2880" w:type="dxa"/>
          </w:tcPr>
          <w:p w14:paraId="46A02227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4 hours</w:t>
            </w:r>
          </w:p>
        </w:tc>
      </w:tr>
    </w:tbl>
    <w:p w14:paraId="40E2085E" w14:textId="77777777" w:rsidR="00D31982" w:rsidRPr="00BE42C6" w:rsidRDefault="00D31982">
      <w:pPr>
        <w:rPr>
          <w:sz w:val="21"/>
          <w:szCs w:val="21"/>
        </w:rPr>
      </w:pPr>
    </w:p>
    <w:sectPr w:rsidR="00D31982" w:rsidRPr="00BE42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5320904">
    <w:abstractNumId w:val="8"/>
  </w:num>
  <w:num w:numId="2" w16cid:durableId="1238781560">
    <w:abstractNumId w:val="6"/>
  </w:num>
  <w:num w:numId="3" w16cid:durableId="760954477">
    <w:abstractNumId w:val="5"/>
  </w:num>
  <w:num w:numId="4" w16cid:durableId="434981404">
    <w:abstractNumId w:val="4"/>
  </w:num>
  <w:num w:numId="5" w16cid:durableId="231698134">
    <w:abstractNumId w:val="7"/>
  </w:num>
  <w:num w:numId="6" w16cid:durableId="2056850700">
    <w:abstractNumId w:val="3"/>
  </w:num>
  <w:num w:numId="7" w16cid:durableId="1979258434">
    <w:abstractNumId w:val="2"/>
  </w:num>
  <w:num w:numId="8" w16cid:durableId="730157420">
    <w:abstractNumId w:val="1"/>
  </w:num>
  <w:num w:numId="9" w16cid:durableId="1585872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2019E"/>
    <w:rsid w:val="0029639D"/>
    <w:rsid w:val="00326F90"/>
    <w:rsid w:val="00424EA4"/>
    <w:rsid w:val="00A032DA"/>
    <w:rsid w:val="00AA1D8D"/>
    <w:rsid w:val="00B47730"/>
    <w:rsid w:val="00BE42C6"/>
    <w:rsid w:val="00CB0664"/>
    <w:rsid w:val="00D31982"/>
    <w:rsid w:val="00DE0F75"/>
    <w:rsid w:val="00FC693F"/>
    <w:rsid w:val="00FF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DF50F6"/>
  <w14:defaultImageDpi w14:val="300"/>
  <w15:docId w15:val="{0E1C452D-F05A-034A-9B4C-8B5BAEFAC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5">
    <w:name w:val="Plain Table 5"/>
    <w:basedOn w:val="TableNormal"/>
    <w:uiPriority w:val="99"/>
    <w:rsid w:val="00FF7AC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4EA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4EA4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PlainTable3">
    <w:name w:val="Plain Table 3"/>
    <w:basedOn w:val="TableNormal"/>
    <w:uiPriority w:val="99"/>
    <w:rsid w:val="00A032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BINUL BIJO</cp:lastModifiedBy>
  <cp:revision>2</cp:revision>
  <dcterms:created xsi:type="dcterms:W3CDTF">2025-04-30T04:21:00Z</dcterms:created>
  <dcterms:modified xsi:type="dcterms:W3CDTF">2025-04-30T04:21:00Z</dcterms:modified>
  <cp:category/>
</cp:coreProperties>
</file>